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572000" cy="266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8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159000" cy="139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0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137400" cy="2667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37400" cy="266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76700" cy="190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0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8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16500" cy="228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6838" w:h="11906"/>
      <w:pgMar w:top="620" w:right="1440" w:bottom="1440" w:left="600" w:header="720" w:footer="720" w:gutter="0"/>
      <w:cols w:space="720" w:num="1" w:equalWidth="0">
        <w:col w:w="1479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