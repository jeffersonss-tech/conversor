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506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5" w:lineRule="auto" w:before="81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Contato</w:t>
      </w:r>
    </w:p>
    <w:p>
      <w:pPr>
        <w:autoSpaceDN w:val="0"/>
        <w:autoSpaceDE w:val="0"/>
        <w:widowControl/>
        <w:spacing w:line="245" w:lineRule="auto" w:before="94" w:after="136"/>
        <w:ind w:left="432" w:right="1008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Aruanã, 258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+5582981738491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(Mobile)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 xml:space="preserve">jeffersonssantos92@gmail.co </w:t>
          </w:r>
        </w:hyperlink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>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34"/>
      </w:tblGrid>
      <w:tr>
        <w:trPr>
          <w:trHeight w:hRule="exact" w:val="1232"/>
        </w:trPr>
        <w:tc>
          <w:tcPr>
            <w:tcW w:type="dxa" w:w="40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72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www.linkedin.com/in/ </w:t>
                </w:r>
              </w:hyperlink>
            </w:r>
            <w:r>
              <w:br/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>jeffersonssantos92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 (LinkedIn)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github.com/jeffersonss-tech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11" w:history="1">
                <w:r>
                  <w:rPr>
                    <w:rStyle w:val="Hyperlink"/>
                  </w:rPr>
                  <w:t>(Portfolio)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5" w:lineRule="auto" w:before="30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Principais competências</w:t>
      </w:r>
    </w:p>
    <w:p>
      <w:pPr>
        <w:autoSpaceDN w:val="0"/>
        <w:autoSpaceDE w:val="0"/>
        <w:widowControl/>
        <w:spacing w:line="185" w:lineRule="auto" w:before="94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Operações de TI</w:t>
      </w:r>
    </w:p>
    <w:p>
      <w:pPr>
        <w:autoSpaceDN w:val="0"/>
        <w:autoSpaceDE w:val="0"/>
        <w:widowControl/>
        <w:spacing w:line="185" w:lineRule="auto" w:before="7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Trabalho em equipe</w:t>
      </w:r>
    </w:p>
    <w:p>
      <w:pPr>
        <w:autoSpaceDN w:val="0"/>
        <w:autoSpaceDE w:val="0"/>
        <w:widowControl/>
        <w:spacing w:line="185" w:lineRule="auto" w:before="7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Suporte técnico</w:t>
      </w:r>
    </w:p>
    <w:p>
      <w:pPr>
        <w:autoSpaceDN w:val="0"/>
        <w:autoSpaceDE w:val="0"/>
        <w:widowControl/>
        <w:spacing w:line="185" w:lineRule="auto" w:before="36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Languages</w:t>
      </w:r>
    </w:p>
    <w:p>
      <w:pPr>
        <w:autoSpaceDN w:val="0"/>
        <w:autoSpaceDE w:val="0"/>
        <w:widowControl/>
        <w:spacing w:line="185" w:lineRule="auto" w:before="94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Inglês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(Professional Working)</w:t>
      </w:r>
    </w:p>
    <w:p>
      <w:pPr>
        <w:autoSpaceDN w:val="0"/>
        <w:autoSpaceDE w:val="0"/>
        <w:widowControl/>
        <w:spacing w:line="185" w:lineRule="auto" w:before="36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Certifications</w:t>
      </w:r>
    </w:p>
    <w:p>
      <w:pPr>
        <w:autoSpaceDN w:val="0"/>
        <w:autoSpaceDE w:val="0"/>
        <w:widowControl/>
        <w:spacing w:line="185" w:lineRule="auto" w:before="94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Certificado Alura</w:t>
      </w:r>
    </w:p>
    <w:p>
      <w:pPr>
        <w:autoSpaceDN w:val="0"/>
        <w:autoSpaceDE w:val="0"/>
        <w:widowControl/>
        <w:spacing w:line="245" w:lineRule="auto" w:before="70" w:after="0"/>
        <w:ind w:left="432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Linux I: Conhecendo e utilizando o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terminal</w:t>
      </w:r>
    </w:p>
    <w:p>
      <w:pPr>
        <w:autoSpaceDN w:val="0"/>
        <w:autoSpaceDE w:val="0"/>
        <w:widowControl/>
        <w:spacing w:line="245" w:lineRule="auto" w:before="70" w:after="0"/>
        <w:ind w:left="432" w:right="288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Formação Iniciante em Programação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- ONE</w:t>
      </w:r>
    </w:p>
    <w:p>
      <w:pPr>
        <w:autoSpaceDN w:val="0"/>
        <w:autoSpaceDE w:val="0"/>
        <w:widowControl/>
        <w:spacing w:line="245" w:lineRule="auto" w:before="70" w:after="34"/>
        <w:ind w:left="432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Lógica de programação I: Os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primeiros programas com Javascript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e HTML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734"/>
      </w:tblGrid>
      <w:tr>
        <w:trPr>
          <w:trHeight w:hRule="exact" w:val="358"/>
        </w:trPr>
        <w:tc>
          <w:tcPr>
            <w:tcW w:type="dxa" w:w="26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232" w:right="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>conciliador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506" w:bottom="0" w:left="0" w:header="720" w:footer="720" w:gutter="0"/>
          <w:cols w:space="720" w:num="2" w:equalWidth="0">
            <w:col w:w="4252" w:space="0"/>
            <w:col w:w="748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52"/>
        </w:rPr>
        <w:t xml:space="preserve">Jeferson Silva Santos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Helpdesk | suporte técnico |cpd| Python | Automações | PostgreSQL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| LAN WLAN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4"/>
        </w:rPr>
        <w:t>Arapiraca, Alagoas, Brasil</w:t>
      </w:r>
    </w:p>
    <w:p>
      <w:pPr>
        <w:autoSpaceDN w:val="0"/>
        <w:autoSpaceDE w:val="0"/>
        <w:widowControl/>
        <w:spacing w:line="185" w:lineRule="auto" w:before="350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Resumo</w:t>
      </w:r>
    </w:p>
    <w:p>
      <w:pPr>
        <w:autoSpaceDN w:val="0"/>
        <w:autoSpaceDE w:val="0"/>
        <w:widowControl/>
        <w:spacing w:line="245" w:lineRule="auto" w:before="168" w:after="0"/>
        <w:ind w:left="220" w:right="14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Sou um profissional fomado em T.I, com experiencia a mais de 2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anos, tendo atuado em diversas areas como automações, suporte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tecnico, programação e redes LAN, experiencia comprovada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em CPD, projetos utilizando a linguagem Python. Busco uma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oportunidade para continuar aplicando meus conhecimentos e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desenvolvendo minhas habilidades em uma empresa inovadora e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com alto potencial de crecimento.</w:t>
      </w:r>
    </w:p>
    <w:p>
      <w:pPr>
        <w:autoSpaceDN w:val="0"/>
        <w:autoSpaceDE w:val="0"/>
        <w:widowControl/>
        <w:spacing w:line="185" w:lineRule="auto" w:before="674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Experiência</w:t>
      </w:r>
    </w:p>
    <w:p>
      <w:pPr>
        <w:autoSpaceDN w:val="0"/>
        <w:autoSpaceDE w:val="0"/>
        <w:widowControl/>
        <w:spacing w:line="245" w:lineRule="auto" w:before="268" w:after="0"/>
        <w:ind w:left="220" w:right="288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Carrefour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auxiliar de TI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setembro de 2022 - março de 2023 (7 meses)</w:t>
      </w:r>
    </w:p>
    <w:p>
      <w:pPr>
        <w:autoSpaceDN w:val="0"/>
        <w:autoSpaceDE w:val="0"/>
        <w:widowControl/>
        <w:spacing w:line="245" w:lineRule="auto" w:before="502" w:after="0"/>
        <w:ind w:left="220" w:right="302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Maxxi Atacado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Auxiliar de ti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outubro de 2022 - janeiro de 2023 (4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Arapiraca, Alagoas, Brasil</w:t>
      </w:r>
    </w:p>
    <w:p>
      <w:pPr>
        <w:autoSpaceDN w:val="0"/>
        <w:autoSpaceDE w:val="0"/>
        <w:widowControl/>
        <w:spacing w:line="245" w:lineRule="auto" w:before="522" w:after="0"/>
        <w:ind w:left="220" w:right="331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Miller Sistemas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Estagiário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abril de 2022 - outubro de 2022 (7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Maceió, Alagoas, Brasil</w:t>
      </w:r>
    </w:p>
    <w:p>
      <w:pPr>
        <w:autoSpaceDN w:val="0"/>
        <w:autoSpaceDE w:val="0"/>
        <w:widowControl/>
        <w:spacing w:line="185" w:lineRule="auto" w:before="14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Atuo no helpdesk (suporte técnico ao cliente)</w:t>
      </w:r>
    </w:p>
    <w:p>
      <w:pPr>
        <w:autoSpaceDN w:val="0"/>
        <w:autoSpaceDE w:val="0"/>
        <w:widowControl/>
        <w:spacing w:line="245" w:lineRule="auto" w:before="454" w:after="0"/>
        <w:ind w:left="220" w:right="302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Tribunal do Consumidor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Mediador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dezembro de 2021 - abril de 2022 (5 meses)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Alagoas, Brasil</w:t>
      </w:r>
    </w:p>
    <w:p>
      <w:pPr>
        <w:autoSpaceDN w:val="0"/>
        <w:autoSpaceDE w:val="0"/>
        <w:widowControl/>
        <w:spacing w:line="245" w:lineRule="auto" w:before="522" w:after="0"/>
        <w:ind w:left="220" w:right="259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JBS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expedition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agosto de 2019 - agosto de 2021 (2 anos 1 mês)</w:t>
      </w:r>
    </w:p>
    <w:p>
      <w:pPr>
        <w:autoSpaceDN w:val="0"/>
        <w:autoSpaceDE w:val="0"/>
        <w:widowControl/>
        <w:spacing w:line="185" w:lineRule="auto" w:before="256" w:after="0"/>
        <w:ind w:left="0" w:right="3134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1 of 2</w:t>
      </w:r>
    </w:p>
    <w:p>
      <w:pPr>
        <w:sectPr>
          <w:type w:val="nextColumn"/>
          <w:pgSz w:w="12240" w:h="15840"/>
          <w:pgMar w:top="0" w:right="506" w:bottom="0" w:left="0" w:header="720" w:footer="720" w:gutter="0"/>
          <w:cols w:space="720" w:num="2" w:equalWidth="0">
            <w:col w:w="4252" w:space="0"/>
            <w:col w:w="7482" w:space="0"/>
          </w:cols>
          <w:docGrid w:linePitch="360"/>
        </w:sectPr>
      </w:pPr>
    </w:p>
    <w:p>
      <w:pPr>
        <w:sectPr>
          <w:pgSz w:w="12240" w:h="15840"/>
          <w:pgMar w:top="0" w:right="784" w:bottom="0" w:left="0" w:header="720" w:footer="720" w:gutter="0"/>
          <w:cols w:space="720" w:num="2" w:equalWidth="0">
            <w:col w:w="4252" w:space="0"/>
            <w:col w:w="7482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784" w:bottom="0" w:left="0" w:header="720" w:footer="720" w:gutter="0"/>
          <w:cols w:space="720" w:num="2" w:equalWidth="0">
            <w:col w:w="4252" w:space="0"/>
            <w:col w:w="7203" w:space="0"/>
            <w:col w:w="4252" w:space="0"/>
            <w:col w:w="7482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Goiás, Brasil</w:t>
      </w:r>
    </w:p>
    <w:p>
      <w:pPr>
        <w:autoSpaceDN w:val="0"/>
        <w:autoSpaceDE w:val="0"/>
        <w:widowControl/>
        <w:spacing w:line="185" w:lineRule="auto" w:before="820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Formação acadêmica</w:t>
      </w:r>
    </w:p>
    <w:p>
      <w:pPr>
        <w:autoSpaceDN w:val="0"/>
        <w:autoSpaceDE w:val="0"/>
        <w:widowControl/>
        <w:spacing w:line="245" w:lineRule="auto" w:before="166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Universidade Paulista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tecnólogo, gestão da tecnologia da informação · (agosto de 2020 - julho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2022)</w:t>
      </w:r>
    </w:p>
    <w:p>
      <w:pPr>
        <w:autoSpaceDN w:val="0"/>
        <w:autoSpaceDE w:val="0"/>
        <w:widowControl/>
        <w:spacing w:line="245" w:lineRule="auto" w:before="354" w:after="0"/>
        <w:ind w:left="220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Alura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Curso Técnico Integrado, Tecnologia da Informação · (novembro de </w:t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2021 - setembro de 2022)</w:t>
      </w:r>
    </w:p>
    <w:p>
      <w:pPr>
        <w:autoSpaceDN w:val="0"/>
        <w:autoSpaceDE w:val="0"/>
        <w:widowControl/>
        <w:spacing w:line="185" w:lineRule="auto" w:before="10424" w:after="0"/>
        <w:ind w:left="0" w:right="2856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2 of 2</w:t>
      </w:r>
    </w:p>
    <w:sectPr w:rsidR="00FC693F" w:rsidRPr="0006063C" w:rsidSect="00034616">
      <w:type w:val="nextColumn"/>
      <w:pgSz w:w="12240" w:h="15840"/>
      <w:pgMar w:top="0" w:right="784" w:bottom="0" w:left="0" w:header="720" w:footer="720" w:gutter="0"/>
      <w:cols w:space="720" w:num="2" w:equalWidth="0">
        <w:col w:w="4252" w:space="0"/>
        <w:col w:w="7203" w:space="0"/>
        <w:col w:w="4252" w:space="0"/>
        <w:col w:w="7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jeffersonssantos92@gmail.com" TargetMode="External"/><Relationship Id="rId10" Type="http://schemas.openxmlformats.org/officeDocument/2006/relationships/hyperlink" Target="https://www.linkedin.com/in/jeffersonssantos92?jobid=1234&amp;lipi=urn%3Ali%3Apage%3Ad_jobs_easyapply_pdfgenresume%3B%2BHtB4r6URm6nhlObrdjR1g%3D%3D&amp;licu=urn%3Ali%3Acontrol%3Ad_jobs_easyapply_pdfgenresume-v02_profile" TargetMode="External"/><Relationship Id="rId11" Type="http://schemas.openxmlformats.org/officeDocument/2006/relationships/hyperlink" Target="https://github.com/jeffersonss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